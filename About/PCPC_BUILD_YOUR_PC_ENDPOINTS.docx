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AFADC" w14:textId="77777777" w:rsidR="00983637" w:rsidRDefault="00000000">
      <w:pPr>
        <w:pStyle w:val="Heading1"/>
      </w:pPr>
      <w:r>
        <w:t>API Endpoints for PC Build Wizard</w:t>
      </w:r>
    </w:p>
    <w:p w14:paraId="41F6918E" w14:textId="77777777" w:rsidR="00983637" w:rsidRDefault="00000000">
      <w:pPr>
        <w:pStyle w:val="Heading2"/>
      </w:pPr>
      <w:r>
        <w:t>1. Components API</w:t>
      </w:r>
    </w:p>
    <w:p w14:paraId="2B3AC0F1" w14:textId="77777777" w:rsidR="00983637" w:rsidRDefault="00000000">
      <w:r>
        <w:br/>
        <w:t>- GET /components: Fetch all components from the database.</w:t>
      </w:r>
      <w:r>
        <w:br/>
        <w:t>- GET /components/search: Search components based on filters (e.g., type, price).</w:t>
      </w:r>
      <w:r>
        <w:br/>
        <w:t>- POST /components: Add a new component to the database.</w:t>
      </w:r>
      <w:r>
        <w:br/>
        <w:t>- PUT /components/:id: Update an existing component by its ID.</w:t>
      </w:r>
      <w:r>
        <w:br/>
        <w:t>- DELETE /components/:id: Delete a component by its ID.</w:t>
      </w:r>
      <w:r>
        <w:br/>
      </w:r>
    </w:p>
    <w:p w14:paraId="0808948D" w14:textId="77777777" w:rsidR="00983637" w:rsidRDefault="00000000">
      <w:pPr>
        <w:pStyle w:val="Heading2"/>
      </w:pPr>
      <w:r>
        <w:t>2. Session Builds API</w:t>
      </w:r>
    </w:p>
    <w:p w14:paraId="4C37A523" w14:textId="77777777" w:rsidR="00983637" w:rsidRDefault="00000000">
      <w:r>
        <w:br/>
        <w:t>- GET /session-builds/:sessionId: Retrieve a specific session build by its ID.</w:t>
      </w:r>
      <w:r>
        <w:br/>
        <w:t>- POST /session-builds: Create or update a session build.</w:t>
      </w:r>
      <w:r>
        <w:br/>
        <w:t>- DELETE /session-builds/:sessionId: Delete a specific session build by its ID.</w:t>
      </w:r>
      <w:r>
        <w:br/>
        <w:t>- POST /session-builds/validate: Validate the compatibility of a session build.</w:t>
      </w:r>
      <w:r>
        <w:br/>
      </w:r>
    </w:p>
    <w:p w14:paraId="0DC7073C" w14:textId="77777777" w:rsidR="00983637" w:rsidRDefault="00000000">
      <w:pPr>
        <w:pStyle w:val="Heading2"/>
      </w:pPr>
      <w:r>
        <w:t>3. Cached Queries API</w:t>
      </w:r>
    </w:p>
    <w:p w14:paraId="276D4245" w14:textId="77777777" w:rsidR="00983637" w:rsidRDefault="00000000">
      <w:r>
        <w:br/>
        <w:t>- GET /cached-queries/:queryId: Retrieve a specific cached query by its ID.</w:t>
      </w:r>
      <w:r>
        <w:br/>
        <w:t>- POST /cached-queries: Add a new cached query to the database.</w:t>
      </w:r>
      <w:r>
        <w:br/>
      </w:r>
    </w:p>
    <w:p w14:paraId="259410C2" w14:textId="77777777" w:rsidR="00983637" w:rsidRDefault="00000000">
      <w:pPr>
        <w:pStyle w:val="Heading2"/>
      </w:pPr>
      <w:r>
        <w:t>4. PCPartPicker Integration API</w:t>
      </w:r>
    </w:p>
    <w:p w14:paraId="3C53A517" w14:textId="77777777" w:rsidR="00983637" w:rsidRDefault="00000000">
      <w:r>
        <w:br/>
        <w:t>- GET /pcpartpicker/fetch: Fetch data from the PCPartPicker API and store it in the database.</w:t>
      </w:r>
      <w:r>
        <w:br/>
        <w:t>- GET /pcpartpicker/update: Refresh existing PCPartPicker data in the database.</w:t>
      </w:r>
      <w:r>
        <w:br/>
      </w:r>
    </w:p>
    <w:p w14:paraId="6FF12930" w14:textId="77777777" w:rsidR="00983637" w:rsidRDefault="00000000">
      <w:pPr>
        <w:pStyle w:val="Heading2"/>
      </w:pPr>
      <w:r>
        <w:t>5. ChatGPT Integration API</w:t>
      </w:r>
    </w:p>
    <w:p w14:paraId="11C5FB5E" w14:textId="77777777" w:rsidR="00983637" w:rsidRDefault="00000000">
      <w:r>
        <w:br/>
        <w:t>- POST /automatic-build: Generate a PC build based on user preferences.</w:t>
      </w:r>
      <w:r>
        <w:br/>
        <w:t>- POST /automatic-build/modify: Modify an existing AI-generated build.</w:t>
      </w:r>
      <w:r>
        <w:br/>
      </w:r>
    </w:p>
    <w:p w14:paraId="73491266" w14:textId="77777777" w:rsidR="00983637" w:rsidRDefault="00000000">
      <w:pPr>
        <w:pStyle w:val="Heading2"/>
      </w:pPr>
      <w:r>
        <w:t>6. Compatibility Validation API</w:t>
      </w:r>
    </w:p>
    <w:p w14:paraId="5553B74F" w14:textId="77777777" w:rsidR="00983637" w:rsidRDefault="00000000">
      <w:r>
        <w:br/>
        <w:t>- POST /builds/validate: Validate the compatibility of a given PC build.</w:t>
      </w:r>
      <w:r>
        <w:br/>
      </w:r>
    </w:p>
    <w:p w14:paraId="07AC2D0A" w14:textId="77777777" w:rsidR="00983637" w:rsidRDefault="00000000">
      <w:pPr>
        <w:pStyle w:val="Heading2"/>
      </w:pPr>
      <w:r>
        <w:lastRenderedPageBreak/>
        <w:t>7. User Preferences API (Optional)</w:t>
      </w:r>
    </w:p>
    <w:p w14:paraId="73489C37" w14:textId="77777777" w:rsidR="00983637" w:rsidRDefault="00000000">
      <w:r>
        <w:br/>
        <w:t>- GET /preferences: Retrieve user preferences.</w:t>
      </w:r>
      <w:r>
        <w:br/>
        <w:t>- POST /preferences: Save user preferences.</w:t>
      </w:r>
      <w:r>
        <w:br/>
      </w:r>
    </w:p>
    <w:p w14:paraId="65D6ACEA" w14:textId="77777777" w:rsidR="004B0096" w:rsidRPr="004B0096" w:rsidRDefault="004B0096" w:rsidP="004B0096">
      <w:pPr>
        <w:pStyle w:val="Heading3"/>
        <w:rPr>
          <w:sz w:val="26"/>
          <w:szCs w:val="26"/>
        </w:rPr>
      </w:pPr>
      <w:r w:rsidRPr="004B0096">
        <w:rPr>
          <w:rStyle w:val="Strong"/>
          <w:b/>
          <w:bCs/>
          <w:sz w:val="26"/>
          <w:szCs w:val="26"/>
        </w:rPr>
        <w:t>Additional Features for Optimization</w:t>
      </w:r>
    </w:p>
    <w:p w14:paraId="77B46BA4" w14:textId="77777777" w:rsidR="004B0096" w:rsidRDefault="004B0096" w:rsidP="004B0096">
      <w:pPr>
        <w:pStyle w:val="Heading4"/>
      </w:pPr>
      <w:r>
        <w:rPr>
          <w:rStyle w:val="Strong"/>
          <w:b/>
          <w:bCs/>
        </w:rPr>
        <w:t>Search and Filtering</w:t>
      </w:r>
    </w:p>
    <w:p w14:paraId="5F925C3A" w14:textId="77777777" w:rsidR="004B0096" w:rsidRDefault="004B0096" w:rsidP="004B00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  <w:rFonts w:eastAsiaTheme="minorEastAsia"/>
        </w:rPr>
        <w:t>/components/search</w:t>
      </w:r>
    </w:p>
    <w:p w14:paraId="0CE8FB69" w14:textId="77777777" w:rsidR="004B0096" w:rsidRDefault="004B0096" w:rsidP="004B00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Allows users to filter components by type, brand, price, etc.</w:t>
      </w:r>
    </w:p>
    <w:p w14:paraId="6101928E" w14:textId="77777777" w:rsidR="004B0096" w:rsidRDefault="004B0096" w:rsidP="004B00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Query Parameters</w:t>
      </w:r>
      <w:r>
        <w:t>:</w:t>
      </w:r>
    </w:p>
    <w:p w14:paraId="14604042" w14:textId="77777777" w:rsidR="004B0096" w:rsidRDefault="004B0096" w:rsidP="004B009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type</w:t>
      </w:r>
      <w:r>
        <w:t xml:space="preserve"> (e.g., "CPU", "GPU").</w:t>
      </w:r>
    </w:p>
    <w:p w14:paraId="4B8DE251" w14:textId="77777777" w:rsidR="004B0096" w:rsidRDefault="004B0096" w:rsidP="004B0096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price_min</w:t>
      </w:r>
      <w:proofErr w:type="spellEnd"/>
      <w:r>
        <w:t xml:space="preserve"> and </w:t>
      </w:r>
      <w:proofErr w:type="spellStart"/>
      <w:r>
        <w:rPr>
          <w:rStyle w:val="HTMLCode"/>
          <w:rFonts w:eastAsiaTheme="minorEastAsia"/>
        </w:rPr>
        <w:t>price_max</w:t>
      </w:r>
      <w:proofErr w:type="spellEnd"/>
      <w:r>
        <w:t>.</w:t>
      </w:r>
    </w:p>
    <w:p w14:paraId="1D301C10" w14:textId="77777777" w:rsidR="004B0096" w:rsidRDefault="004B0096" w:rsidP="004B009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brand</w:t>
      </w:r>
      <w:r>
        <w:t>.</w:t>
      </w:r>
    </w:p>
    <w:p w14:paraId="59B15519" w14:textId="77777777" w:rsidR="004B0096" w:rsidRDefault="004B0096" w:rsidP="004B0096">
      <w:pPr>
        <w:pStyle w:val="Heading4"/>
      </w:pPr>
      <w:r>
        <w:rPr>
          <w:rStyle w:val="Strong"/>
          <w:b/>
          <w:bCs/>
        </w:rPr>
        <w:t>Pagination</w:t>
      </w:r>
    </w:p>
    <w:p w14:paraId="031A7E45" w14:textId="77777777" w:rsidR="004B0096" w:rsidRDefault="004B0096" w:rsidP="004B009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Endpoint</w:t>
      </w:r>
      <w:r>
        <w:t xml:space="preserve">: Add pagination to list endpoints like </w:t>
      </w:r>
      <w:r>
        <w:rPr>
          <w:rStyle w:val="HTMLCode"/>
          <w:rFonts w:eastAsiaTheme="minorEastAsia"/>
        </w:rPr>
        <w:t>/components</w:t>
      </w:r>
      <w:r>
        <w:t>.</w:t>
      </w:r>
    </w:p>
    <w:p w14:paraId="2A6ADCE8" w14:textId="77777777" w:rsidR="004B0096" w:rsidRDefault="004B0096" w:rsidP="004B009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Query Parameters</w:t>
      </w:r>
      <w:r>
        <w:t>:</w:t>
      </w:r>
    </w:p>
    <w:p w14:paraId="60A980D4" w14:textId="77777777" w:rsidR="004B0096" w:rsidRDefault="004B0096" w:rsidP="004B009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page</w:t>
      </w:r>
      <w:r>
        <w:t>: Current page number.</w:t>
      </w:r>
    </w:p>
    <w:p w14:paraId="61C03FF9" w14:textId="77777777" w:rsidR="004B0096" w:rsidRDefault="004B0096" w:rsidP="004B009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limit</w:t>
      </w:r>
      <w:r>
        <w:t>: Number of items per page.</w:t>
      </w:r>
    </w:p>
    <w:p w14:paraId="2FB840B9" w14:textId="77777777" w:rsidR="004B0096" w:rsidRDefault="004B0096"/>
    <w:sectPr w:rsidR="004B00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B50450"/>
    <w:multiLevelType w:val="multilevel"/>
    <w:tmpl w:val="3BFC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64592"/>
    <w:multiLevelType w:val="multilevel"/>
    <w:tmpl w:val="5E6C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071350">
    <w:abstractNumId w:val="8"/>
  </w:num>
  <w:num w:numId="2" w16cid:durableId="1627159218">
    <w:abstractNumId w:val="6"/>
  </w:num>
  <w:num w:numId="3" w16cid:durableId="1926108883">
    <w:abstractNumId w:val="5"/>
  </w:num>
  <w:num w:numId="4" w16cid:durableId="1927834855">
    <w:abstractNumId w:val="4"/>
  </w:num>
  <w:num w:numId="5" w16cid:durableId="1736969079">
    <w:abstractNumId w:val="7"/>
  </w:num>
  <w:num w:numId="6" w16cid:durableId="2009626813">
    <w:abstractNumId w:val="3"/>
  </w:num>
  <w:num w:numId="7" w16cid:durableId="1723946560">
    <w:abstractNumId w:val="2"/>
  </w:num>
  <w:num w:numId="8" w16cid:durableId="866406188">
    <w:abstractNumId w:val="1"/>
  </w:num>
  <w:num w:numId="9" w16cid:durableId="1536041635">
    <w:abstractNumId w:val="0"/>
  </w:num>
  <w:num w:numId="10" w16cid:durableId="433404936">
    <w:abstractNumId w:val="10"/>
  </w:num>
  <w:num w:numId="11" w16cid:durableId="5333483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096"/>
    <w:rsid w:val="008265F9"/>
    <w:rsid w:val="009836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C139D"/>
  <w14:defaultImageDpi w14:val="300"/>
  <w15:docId w15:val="{CC17A9B9-F9BF-4BB4-A6FF-2172A581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B0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Sebastian</cp:lastModifiedBy>
  <cp:revision>2</cp:revision>
  <dcterms:created xsi:type="dcterms:W3CDTF">2013-12-23T23:15:00Z</dcterms:created>
  <dcterms:modified xsi:type="dcterms:W3CDTF">2024-11-18T21:53:00Z</dcterms:modified>
  <cp:category/>
</cp:coreProperties>
</file>